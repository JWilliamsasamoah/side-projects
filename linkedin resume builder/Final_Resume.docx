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Personal InformationEmily Chen</w:t>
      </w:r>
    </w:p>
    <w:p/>
    <w:p>
      <w:pPr>
        <w:jc w:val="left"/>
      </w:pPr>
      <w:r>
        <w:rPr>
          <w:b/>
          <w:color w:val="0070C0"/>
          <w:sz w:val="24"/>
        </w:rPr>
        <w:t>OBJECTIVE</w:t>
      </w:r>
    </w:p>
    <w:p>
      <w:r>
        <w:t>To obtain a challenging and rewarding technology-related position that utilizes my skills and experience.</w:t>
      </w:r>
    </w:p>
    <w:p>
      <w:pPr>
        <w:jc w:val="left"/>
      </w:pPr>
      <w:r>
        <w:rPr>
          <w:b/>
          <w:color w:val="0070C0"/>
          <w:sz w:val="24"/>
        </w:rPr>
        <w:t>EXPERIENCE</w:t>
      </w:r>
    </w:p>
    <w:p>
      <w:r>
        <w:t>• Designed and developed multiple software applications using Python, Java, and C++ — • Collaborated with cross-functional teams to identify and prioritize project requirements</w:t>
      </w:r>
    </w:p>
    <w:p>
      <w:pPr>
        <w:pStyle w:val="ListBullet"/>
      </w:pPr>
      <w:r>
        <w:rPr>
          <w:b w:val="0"/>
          <w:sz w:val="20"/>
        </w:rPr>
        <w:t>• Implemented automated testing frameworks to ensure high-quality product releases</w:t>
      </w:r>
    </w:p>
    <w:p>
      <w:pPr>
        <w:pStyle w:val="ListBullet"/>
      </w:pPr>
      <w:r>
        <w:rPr>
          <w:b w:val="0"/>
          <w:sz w:val="20"/>
        </w:rPr>
        <w:t>• Worked closely with QA engineers to identify and resolve bugs</w:t>
      </w:r>
    </w:p>
    <w:p>
      <w:r>
        <w:t>• Coached and mentored students in robotics programming and algorithm development — • Developed customized curricula and lesson plans for robotics courses</w:t>
      </w:r>
    </w:p>
    <w:p>
      <w:pPr>
        <w:pStyle w:val="ListBullet"/>
      </w:pPr>
      <w:r>
        <w:rPr>
          <w:b w:val="0"/>
          <w:sz w:val="20"/>
        </w:rPr>
        <w:t>• Coordinated with teachers to integrate robotics into existing curricula</w:t>
      </w:r>
    </w:p>
    <w:p>
      <w:pPr>
        <w:pStyle w:val="ListBullet"/>
      </w:pPr>
      <w:r>
        <w:rPr>
          <w:b w:val="0"/>
          <w:sz w:val="20"/>
        </w:rPr>
        <w:t>• Participated in regional and state-level robotics competitions, mentoring students</w:t>
      </w:r>
    </w:p>
    <w:p>
      <w:pPr>
        <w:jc w:val="left"/>
      </w:pPr>
      <w:r>
        <w:rPr>
          <w:b/>
          <w:color w:val="0070C0"/>
          <w:sz w:val="24"/>
        </w:rPr>
        <w:t>EDUCATION</w:t>
      </w:r>
    </w:p>
    <w:p>
      <w:r>
        <w:t>• Coursework: Data Structures, Algorithms, Computer Graphics, and Operating Systems — • Senior Project: Developed a machine learning-based chatbot using Python and TensorFlow</w:t>
      </w:r>
    </w:p>
    <w:p>
      <w:pPr>
        <w:jc w:val="left"/>
      </w:pPr>
      <w:r>
        <w:rPr>
          <w:b/>
          <w:color w:val="0070C0"/>
          <w:sz w:val="24"/>
        </w:rPr>
        <w:t>SKILLS</w:t>
      </w:r>
    </w:p>
    <w:p>
      <w:r>
        <w:t>Python, JavaScript, Machine Learning, Java, C++, Data Structures, Algorithms</w:t>
      </w:r>
    </w:p>
    <w:p>
      <w:pPr>
        <w:jc w:val="left"/>
      </w:pPr>
      <w:r>
        <w:rPr>
          <w:b/>
          <w:color w:val="0070C0"/>
          <w:sz w:val="24"/>
        </w:rPr>
        <w:t>PROJECTS</w:t>
      </w:r>
    </w:p>
    <w:p>
      <w:r>
        <w:t>1. ChatBot: Developed a machine learning-based chatbot using Python and TensorFlow. Created chatbot's personality and tone.</w:t>
        <w:br/>
        <w:t>Timeline: Jun 2018 - Aug 2018</w:t>
        <w:br/>
        <w:t>2. Robotics Project: Designed and built a robotic arm using Arduino and Python. Implemented sensor-based object recognition.</w:t>
        <w:br/>
        <w:t>Timeline: Jan 2019 - Apr 2019</w:t>
      </w:r>
    </w:p>
    <w:p>
      <w:r>
        <w:t>Please provide the necessary information, and I'll be happy to help you create a professional resume tailored to your needs and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